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72E0" w14:textId="2E942F1E" w:rsidR="00E0009F" w:rsidRDefault="00000000">
      <w:pPr>
        <w:jc w:val="center"/>
      </w:pPr>
      <w:r>
        <w:rPr>
          <w:b/>
          <w:sz w:val="28"/>
        </w:rPr>
        <w:t>Samuel Lewis</w:t>
      </w:r>
      <w:r>
        <w:rPr>
          <w:b/>
          <w:sz w:val="28"/>
        </w:rPr>
        <w:br/>
      </w:r>
      <w:r>
        <w:t>samuellewis</w:t>
      </w:r>
      <w:r w:rsidR="0000115C">
        <w:t>92</w:t>
      </w:r>
      <w:r>
        <w:t xml:space="preserve">@icloud.com | +1 (863) 899-2796 | </w:t>
      </w:r>
      <w:r w:rsidR="00975E88">
        <w:t xml:space="preserve">1007 Nash Dr. </w:t>
      </w:r>
      <w:r>
        <w:t xml:space="preserve">Kissimmee, FL | </w:t>
      </w:r>
      <w:r w:rsidR="00810406" w:rsidRPr="00810406">
        <w:t>samlewis347.github.io</w:t>
      </w:r>
      <w:r>
        <w:br/>
      </w:r>
    </w:p>
    <w:p w14:paraId="2AD2B419" w14:textId="77777777" w:rsidR="00E0009F" w:rsidRDefault="00000000">
      <w:r>
        <w:rPr>
          <w:b/>
          <w:sz w:val="24"/>
        </w:rPr>
        <w:t>EDUCATION</w:t>
      </w:r>
    </w:p>
    <w:p w14:paraId="7053E9D0" w14:textId="2CCB94FA" w:rsidR="00E0009F" w:rsidRDefault="00000000">
      <w:r>
        <w:t>Florida Southern College, Lakeland, FL</w:t>
      </w:r>
      <w:r>
        <w:br/>
        <w:t xml:space="preserve">Bachelor of Science in Computer Science – </w:t>
      </w:r>
      <w:r w:rsidR="00AE1177">
        <w:t xml:space="preserve">Concentration in both </w:t>
      </w:r>
      <w:r>
        <w:t>AI and Web Development</w:t>
      </w:r>
      <w:r>
        <w:br/>
        <w:t>August 2022 – May 2026 (Anticipated)</w:t>
      </w:r>
      <w:r>
        <w:br/>
        <w:t>GPA: 3.9</w:t>
      </w:r>
      <w:r>
        <w:br/>
        <w:t>Dean’s List: Fall 2022 – Fall 2024 | President’s List: Fall 2022, Fall 2023</w:t>
      </w:r>
    </w:p>
    <w:p w14:paraId="5E3DBC62" w14:textId="77777777" w:rsidR="00E0009F" w:rsidRDefault="00000000">
      <w:r>
        <w:t>Celebration High School, Celebration, FL</w:t>
      </w:r>
      <w:r>
        <w:br/>
        <w:t>Graduated in top 10% of class (2019 – 2022)</w:t>
      </w:r>
    </w:p>
    <w:p w14:paraId="0170E421" w14:textId="77777777" w:rsidR="00E0009F" w:rsidRDefault="00000000">
      <w:r>
        <w:rPr>
          <w:b/>
          <w:sz w:val="24"/>
        </w:rPr>
        <w:t>EMPLOYMENT EXPERIENCE</w:t>
      </w:r>
    </w:p>
    <w:p w14:paraId="62EC885F" w14:textId="5B734F7F" w:rsidR="00E0009F" w:rsidRDefault="00000000">
      <w:r>
        <w:rPr>
          <w:b/>
        </w:rPr>
        <w:t>Freelance Drummer (2023 – Present)</w:t>
      </w:r>
      <w:r>
        <w:rPr>
          <w:b/>
        </w:rPr>
        <w:br/>
      </w:r>
      <w:r w:rsidR="00413223" w:rsidRPr="00413223">
        <w:t>Perform regularly with local groups for live events. Organize rehearsals, coordinate set-up and tear-down for gigs, and consistently deliver reliable, high-quality performances. Built strong time-management, collaboration, and adaptability skills.</w:t>
      </w:r>
    </w:p>
    <w:p w14:paraId="2738A22B" w14:textId="0AADF0BE" w:rsidR="00E0009F" w:rsidRDefault="00000000">
      <w:r>
        <w:rPr>
          <w:b/>
        </w:rPr>
        <w:t>Campus Customs – Celebration, FL (Summer 2024)</w:t>
      </w:r>
      <w:r>
        <w:rPr>
          <w:b/>
        </w:rPr>
        <w:br/>
      </w:r>
      <w:r w:rsidR="00BF1CBC">
        <w:t>Worked in a warehouse setting organizing received shipments and packaging materials for order fulfillment</w:t>
      </w:r>
      <w:r w:rsidR="00AE1177" w:rsidRPr="00AE1177">
        <w:br/>
        <w:t>Played a key role in setting up printing machines and configuring the software used for producing custom items.</w:t>
      </w:r>
      <w:r w:rsidR="00AE1177" w:rsidRPr="00AE1177">
        <w:br/>
        <w:t>Troubleshot technical issues and trained other employees on proper machine-software integration.</w:t>
      </w:r>
    </w:p>
    <w:p w14:paraId="42B22203" w14:textId="50B3B281" w:rsidR="00E0009F" w:rsidRDefault="00000000">
      <w:r>
        <w:rPr>
          <w:b/>
        </w:rPr>
        <w:t>McDonald's – Celebration, FL (Summer 2023)</w:t>
      </w:r>
      <w:r>
        <w:rPr>
          <w:b/>
        </w:rPr>
        <w:br/>
      </w:r>
      <w:r w:rsidR="00AE1177" w:rsidRPr="00AE1177">
        <w:t>Operated drive-thru systems including order taking, payment handling, and drink preparation.</w:t>
      </w:r>
      <w:r w:rsidR="00AE1177" w:rsidRPr="00AE1177">
        <w:br/>
        <w:t>Delivered food to customers at drive-thru windows and curbside pickup.</w:t>
      </w:r>
      <w:r w:rsidR="00AE1177" w:rsidRPr="00AE1177">
        <w:br/>
        <w:t>Recognized as a potential candidate for management if employment continued past the summer.</w:t>
      </w:r>
    </w:p>
    <w:p w14:paraId="46CFB77D" w14:textId="552C0592" w:rsidR="00E0009F" w:rsidRDefault="00000000">
      <w:proofErr w:type="spellStart"/>
      <w:r>
        <w:rPr>
          <w:b/>
        </w:rPr>
        <w:t>NuLeaf</w:t>
      </w:r>
      <w:proofErr w:type="spellEnd"/>
      <w:r>
        <w:rPr>
          <w:b/>
        </w:rPr>
        <w:t xml:space="preserve"> Landscaping – Celebration, FL (Summer 2022)</w:t>
      </w:r>
      <w:r>
        <w:rPr>
          <w:b/>
        </w:rPr>
        <w:br/>
      </w:r>
      <w:r w:rsidR="00AE1177" w:rsidRPr="00AE1177">
        <w:t xml:space="preserve">Led maintenance of garbage collection for parks and pools as part of a contract with the </w:t>
      </w:r>
      <w:r w:rsidR="00BF1CBC">
        <w:t>Town</w:t>
      </w:r>
      <w:r w:rsidR="00AE1177" w:rsidRPr="00AE1177">
        <w:t xml:space="preserve"> of Celebration.</w:t>
      </w:r>
      <w:r w:rsidR="00AE1177" w:rsidRPr="00AE1177">
        <w:br/>
        <w:t>After early completion of tasks, provided support to other crews and management in ongoing landscaping projects.</w:t>
      </w:r>
    </w:p>
    <w:p w14:paraId="24548880" w14:textId="77777777" w:rsidR="00D01D62" w:rsidRDefault="00D01D62"/>
    <w:p w14:paraId="1BD380E1" w14:textId="30647560" w:rsidR="00D01D62" w:rsidRDefault="00D01D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AUTOMOTIVE EXPERIENCE</w:t>
      </w:r>
    </w:p>
    <w:p w14:paraId="722A932D" w14:textId="259E451B" w:rsidR="00D01D62" w:rsidRPr="00D01D62" w:rsidRDefault="00D01D62" w:rsidP="00D01D62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</w:rPr>
        <w:t>DIY Maintenance – 2015 Honda Civic Si</w:t>
      </w:r>
    </w:p>
    <w:p w14:paraId="4AB946CF" w14:textId="526575C1" w:rsidR="00D01D62" w:rsidRDefault="00D01D62" w:rsidP="00D01D62">
      <w:pPr>
        <w:pStyle w:val="ListParagraph"/>
      </w:pPr>
      <w:r>
        <w:t>Performed routine maintenance and part upgrades on personal vehicle. Tasks included:</w:t>
      </w:r>
    </w:p>
    <w:p w14:paraId="1278CD53" w14:textId="23E077BA" w:rsidR="00D01D62" w:rsidRDefault="00D01D62" w:rsidP="00D01D6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Oil Changes and transmission fluid changes using correct tools, fluids, and torque specifications</w:t>
      </w:r>
    </w:p>
    <w:p w14:paraId="2AC4D363" w14:textId="342B1AD9" w:rsidR="00D01D62" w:rsidRDefault="00D01D62" w:rsidP="00D01D6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Installed </w:t>
      </w:r>
      <w:proofErr w:type="spellStart"/>
      <w:r>
        <w:rPr>
          <w:sz w:val="24"/>
          <w:szCs w:val="24"/>
        </w:rPr>
        <w:t>coilovers</w:t>
      </w:r>
      <w:proofErr w:type="spellEnd"/>
      <w:r>
        <w:rPr>
          <w:sz w:val="24"/>
          <w:szCs w:val="24"/>
        </w:rPr>
        <w:t>, cat-back exhaust system, and sway bar end links to improve handling, sound, and performance</w:t>
      </w:r>
    </w:p>
    <w:p w14:paraId="079CF1EA" w14:textId="1F04C2BD" w:rsidR="00DF4456" w:rsidRDefault="00DF4456" w:rsidP="00D01D6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Installed new headlights and fog lights to refresh worn out and broken components</w:t>
      </w:r>
    </w:p>
    <w:p w14:paraId="4C0AE003" w14:textId="335FC553" w:rsidR="00D01D62" w:rsidRDefault="00DF4456" w:rsidP="00D01D6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Assisted in replacing clutch along with related components such as </w:t>
      </w:r>
      <w:proofErr w:type="spellStart"/>
      <w:r>
        <w:rPr>
          <w:sz w:val="24"/>
          <w:szCs w:val="24"/>
        </w:rPr>
        <w:t>throwout</w:t>
      </w:r>
      <w:proofErr w:type="spellEnd"/>
      <w:r>
        <w:rPr>
          <w:sz w:val="24"/>
          <w:szCs w:val="24"/>
        </w:rPr>
        <w:t xml:space="preserve"> bearing, pilot bearing, pressure plate, flywheel, and rear main seal. </w:t>
      </w:r>
    </w:p>
    <w:p w14:paraId="7BFA4E74" w14:textId="3F456FDC" w:rsidR="00DF4456" w:rsidRPr="00DF4456" w:rsidRDefault="00DF4456" w:rsidP="00DF44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Replaced engine and cabin air filters and performed other minor maintenance</w:t>
      </w:r>
    </w:p>
    <w:p w14:paraId="780EA8B3" w14:textId="7C284CCC" w:rsidR="00DF4456" w:rsidRDefault="00DF4456" w:rsidP="00D01D6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Demonstrated mechanical skill, safety awareness, and commitment to learning through hands on experience.</w:t>
      </w:r>
    </w:p>
    <w:p w14:paraId="62CE33FF" w14:textId="35D2B6F7" w:rsidR="00DF4456" w:rsidRPr="00DF4456" w:rsidRDefault="00DF4456" w:rsidP="00DF44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Friends and Family Vehicle Service</w:t>
      </w:r>
    </w:p>
    <w:p w14:paraId="2BC2512A" w14:textId="000942C8" w:rsidR="00DF4456" w:rsidRDefault="00DF4456" w:rsidP="00DF44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Conducted basic maintenance on a few friends and family vehicles of various makes and models.</w:t>
      </w:r>
    </w:p>
    <w:p w14:paraId="6B2A4BBD" w14:textId="6AEBC1EF" w:rsidR="00DF4456" w:rsidRDefault="00DF4456" w:rsidP="00DF44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Completed oil changes and cabin air filter replacements across multiple vehicles.</w:t>
      </w:r>
    </w:p>
    <w:p w14:paraId="36C3FE31" w14:textId="0AA9DA03" w:rsidR="00DF4456" w:rsidRDefault="00DF4456" w:rsidP="00DF44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Completed battery diagnosis and replacement</w:t>
      </w:r>
    </w:p>
    <w:p w14:paraId="517C91DC" w14:textId="5A0D7237" w:rsidR="00DF4456" w:rsidRPr="00DF4456" w:rsidRDefault="00DF4456" w:rsidP="00DF44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Ensured safe fluid disposal and adherence to best practices</w:t>
      </w:r>
    </w:p>
    <w:p w14:paraId="29BF0D8E" w14:textId="77777777" w:rsidR="00E0009F" w:rsidRDefault="00000000">
      <w:r>
        <w:rPr>
          <w:b/>
          <w:sz w:val="24"/>
        </w:rPr>
        <w:t>TECHNICAL PROJECTS &amp; EXPERIENCE</w:t>
      </w:r>
    </w:p>
    <w:p w14:paraId="7D6448F8" w14:textId="77777777" w:rsidR="00AE1177" w:rsidRPr="00AE1177" w:rsidRDefault="00AE1177" w:rsidP="00AE1177">
      <w:pPr>
        <w:pStyle w:val="ListParagraph"/>
        <w:numPr>
          <w:ilvl w:val="0"/>
          <w:numId w:val="11"/>
        </w:numPr>
      </w:pPr>
      <w:r w:rsidRPr="00AE1177">
        <w:rPr>
          <w:b/>
          <w:bCs/>
        </w:rPr>
        <w:t>Arduino Bluetooth-Controlled RC Car</w:t>
      </w:r>
      <w:r w:rsidRPr="00AE1177">
        <w:br/>
        <w:t>Designed and built a high-speed remote-controlled car using Arduino Uno and Bluetooth modules.</w:t>
      </w:r>
      <w:r w:rsidRPr="00AE1177">
        <w:br/>
        <w:t>Programmed a custom joystick controller for real-time wireless control and integrated motor and power systems.</w:t>
      </w:r>
      <w:r w:rsidRPr="00AE1177">
        <w:br/>
        <w:t>Demonstrated core principles of embedded systems and robotics through successful implementation and testing.</w:t>
      </w:r>
    </w:p>
    <w:p w14:paraId="0B504650" w14:textId="77777777" w:rsidR="00AE1177" w:rsidRPr="00AE1177" w:rsidRDefault="00AE1177" w:rsidP="00AE1177">
      <w:pPr>
        <w:pStyle w:val="ListParagraph"/>
        <w:numPr>
          <w:ilvl w:val="0"/>
          <w:numId w:val="11"/>
        </w:numPr>
      </w:pPr>
      <w:r w:rsidRPr="00AE1177">
        <w:rPr>
          <w:b/>
          <w:bCs/>
        </w:rPr>
        <w:t>Automotive Web Application (Vue + Firebase)</w:t>
      </w:r>
      <w:r w:rsidRPr="00AE1177">
        <w:br/>
        <w:t>Developed a web application for a fictional automotive performance shop using Vue.js and Firebase.</w:t>
      </w:r>
      <w:r w:rsidRPr="00AE1177">
        <w:br/>
        <w:t>Built secure user authentication, real-time database functionality, and a dynamic appointment and messaging system.</w:t>
      </w:r>
      <w:r w:rsidRPr="00AE1177">
        <w:br/>
        <w:t>Styled a responsive user interface and deployed the app for public access using Firebase Hosting.</w:t>
      </w:r>
    </w:p>
    <w:p w14:paraId="21A6140D" w14:textId="77777777" w:rsidR="00AE1177" w:rsidRPr="00AE1177" w:rsidRDefault="00AE1177" w:rsidP="00AE1177">
      <w:pPr>
        <w:pStyle w:val="ListParagraph"/>
        <w:numPr>
          <w:ilvl w:val="0"/>
          <w:numId w:val="11"/>
        </w:numPr>
      </w:pPr>
      <w:r w:rsidRPr="00AE1177">
        <w:rPr>
          <w:b/>
          <w:bCs/>
        </w:rPr>
        <w:lastRenderedPageBreak/>
        <w:t>Python AI Applications</w:t>
      </w:r>
      <w:r w:rsidRPr="00AE1177">
        <w:br/>
        <w:t>Created several Python-based AI projects exploring algorithms like BFS and A*, constraint handling, and heuristic optimization.</w:t>
      </w:r>
      <w:r w:rsidRPr="00AE1177">
        <w:br/>
        <w:t>Key projects included:</w:t>
      </w:r>
    </w:p>
    <w:p w14:paraId="7B5BF7E8" w14:textId="3F8ADCFF" w:rsidR="00AE1177" w:rsidRPr="00AE1177" w:rsidRDefault="00AE1177" w:rsidP="00AE1177">
      <w:pPr>
        <w:pStyle w:val="ListParagraph"/>
        <w:numPr>
          <w:ilvl w:val="0"/>
          <w:numId w:val="12"/>
        </w:numPr>
      </w:pPr>
      <w:r w:rsidRPr="00AE1177">
        <w:rPr>
          <w:b/>
          <w:bCs/>
        </w:rPr>
        <w:t>Maze Navigation Bot</w:t>
      </w:r>
      <w:r w:rsidRPr="00AE1177">
        <w:t xml:space="preserve"> – Simulated a robot navigating mazes with energy constraints using Breadth-First Search.</w:t>
      </w:r>
    </w:p>
    <w:p w14:paraId="12428089" w14:textId="1A273AF3" w:rsidR="00AE1177" w:rsidRPr="00AE1177" w:rsidRDefault="00AE1177" w:rsidP="00AE1177">
      <w:pPr>
        <w:pStyle w:val="ListParagraph"/>
        <w:numPr>
          <w:ilvl w:val="0"/>
          <w:numId w:val="12"/>
        </w:numPr>
      </w:pPr>
      <w:r w:rsidRPr="00AE1177">
        <w:rPr>
          <w:b/>
          <w:bCs/>
        </w:rPr>
        <w:t>Rubik’s Cube Solver</w:t>
      </w:r>
      <w:r w:rsidRPr="00AE1177">
        <w:t xml:space="preserve"> – Built an A* search algorithm with custom heuristics to solve a virtual cube efficiently.</w:t>
      </w:r>
    </w:p>
    <w:p w14:paraId="1C49C7FC" w14:textId="11720FFF" w:rsidR="00AE1177" w:rsidRDefault="00AE1177" w:rsidP="00AE1177">
      <w:pPr>
        <w:pStyle w:val="ListParagraph"/>
        <w:numPr>
          <w:ilvl w:val="0"/>
          <w:numId w:val="12"/>
        </w:numPr>
      </w:pPr>
      <w:r w:rsidRPr="00AE1177">
        <w:rPr>
          <w:b/>
          <w:bCs/>
        </w:rPr>
        <w:t>Wordle Solver</w:t>
      </w:r>
      <w:r w:rsidRPr="00AE1177">
        <w:t xml:space="preserve"> – Developed a solver using frequency analysis and pattern strategies that achieved a 92% success rate.</w:t>
      </w:r>
      <w:r w:rsidRPr="00AE1177">
        <w:br/>
        <w:t>All projects featured GUI components for interaction and visualization.</w:t>
      </w:r>
    </w:p>
    <w:p w14:paraId="6B3E1870" w14:textId="77777777" w:rsidR="00AE1177" w:rsidRPr="00AE1177" w:rsidRDefault="00AE1177" w:rsidP="00AE1177">
      <w:pPr>
        <w:pStyle w:val="ListParagraph"/>
        <w:numPr>
          <w:ilvl w:val="0"/>
          <w:numId w:val="15"/>
        </w:numPr>
      </w:pPr>
      <w:r w:rsidRPr="00AE1177">
        <w:rPr>
          <w:b/>
          <w:bCs/>
        </w:rPr>
        <w:t>Java Projects</w:t>
      </w:r>
    </w:p>
    <w:p w14:paraId="483C6DDC" w14:textId="01A8DC67" w:rsidR="00AE1177" w:rsidRPr="00AE1177" w:rsidRDefault="00404660" w:rsidP="00AE1177">
      <w:pPr>
        <w:pStyle w:val="ListParagraph"/>
        <w:numPr>
          <w:ilvl w:val="0"/>
          <w:numId w:val="12"/>
        </w:numPr>
      </w:pPr>
      <w:r>
        <w:rPr>
          <w:b/>
          <w:bCs/>
        </w:rPr>
        <w:t>Java Simulated Bank System</w:t>
      </w:r>
      <w:r w:rsidR="00AE1177" w:rsidRPr="00AE1177">
        <w:t xml:space="preserve"> – Built a Java-based system simulating </w:t>
      </w:r>
      <w:r>
        <w:t>banking</w:t>
      </w:r>
      <w:r w:rsidR="00AE1177" w:rsidRPr="00AE1177">
        <w:t xml:space="preserve"> operations, allowing users to </w:t>
      </w:r>
      <w:r>
        <w:t>create accounts</w:t>
      </w:r>
      <w:r w:rsidR="00AE1177" w:rsidRPr="00AE1177">
        <w:t xml:space="preserve">, </w:t>
      </w:r>
      <w:r>
        <w:t>close accounts</w:t>
      </w:r>
      <w:r w:rsidR="00AE1177" w:rsidRPr="00AE1177">
        <w:t>,</w:t>
      </w:r>
      <w:r>
        <w:t xml:space="preserve"> deposit, withdraw </w:t>
      </w:r>
      <w:r w:rsidR="00AE1177" w:rsidRPr="00AE1177">
        <w:t xml:space="preserve">and </w:t>
      </w:r>
      <w:r>
        <w:t>transfer money</w:t>
      </w:r>
      <w:r w:rsidR="00AE1177" w:rsidRPr="00AE1177">
        <w:t xml:space="preserve"> through a console-based interface.</w:t>
      </w:r>
    </w:p>
    <w:p w14:paraId="514F5D6C" w14:textId="2C2B69B4" w:rsidR="00AE1177" w:rsidRPr="00AE1177" w:rsidRDefault="00AE1177" w:rsidP="00AE1177">
      <w:pPr>
        <w:pStyle w:val="ListParagraph"/>
        <w:numPr>
          <w:ilvl w:val="0"/>
          <w:numId w:val="12"/>
        </w:numPr>
      </w:pPr>
      <w:proofErr w:type="spellStart"/>
      <w:r w:rsidRPr="00AE1177">
        <w:rPr>
          <w:b/>
          <w:bCs/>
        </w:rPr>
        <w:t>Christofides</w:t>
      </w:r>
      <w:proofErr w:type="spellEnd"/>
      <w:r w:rsidRPr="00AE1177">
        <w:rPr>
          <w:b/>
          <w:bCs/>
        </w:rPr>
        <w:t xml:space="preserve"> Algorithm Implementation</w:t>
      </w:r>
      <w:r w:rsidRPr="00AE1177">
        <w:t xml:space="preserve"> – Developed a Java program that applies the </w:t>
      </w:r>
      <w:proofErr w:type="spellStart"/>
      <w:r w:rsidRPr="00AE1177">
        <w:t>Christofides</w:t>
      </w:r>
      <w:proofErr w:type="spellEnd"/>
      <w:r w:rsidRPr="00AE1177">
        <w:t xml:space="preserve"> approximation algorithm to solve the Traveling Salesman Problem (TSP) for weighted graphs.</w:t>
      </w:r>
    </w:p>
    <w:p w14:paraId="531F9FBB" w14:textId="49BAE8BD" w:rsidR="00AE1177" w:rsidRPr="00AE1177" w:rsidRDefault="00AE1177" w:rsidP="00AE1177">
      <w:pPr>
        <w:pStyle w:val="ListParagraph"/>
      </w:pPr>
    </w:p>
    <w:p w14:paraId="0E6BF181" w14:textId="77777777" w:rsidR="00E0009F" w:rsidRDefault="00000000">
      <w:r>
        <w:rPr>
          <w:b/>
          <w:sz w:val="24"/>
        </w:rPr>
        <w:t>ORGANIZATIONS, ACTIVITIES &amp; AWARDS</w:t>
      </w:r>
    </w:p>
    <w:p w14:paraId="5E1C8BD2" w14:textId="318A15DC" w:rsidR="00E0009F" w:rsidRDefault="00000000">
      <w:pPr>
        <w:pStyle w:val="ListBullet"/>
      </w:pPr>
      <w:r>
        <w:t>Vice President of Internal Affairs and drummer, Southern College Productions (2022–Present). Led club growth initiative (200%+ in 2 years).</w:t>
      </w:r>
    </w:p>
    <w:p w14:paraId="082CECB5" w14:textId="30F559F0" w:rsidR="00E0009F" w:rsidRDefault="00000000">
      <w:pPr>
        <w:pStyle w:val="ListBullet"/>
      </w:pPr>
      <w:r>
        <w:t xml:space="preserve">First Chair Drummer, Florida Southern College Jazz Ensemble (2023–Present). Selected and paid </w:t>
      </w:r>
      <w:proofErr w:type="gramStart"/>
      <w:r>
        <w:t>member</w:t>
      </w:r>
      <w:proofErr w:type="gramEnd"/>
      <w:r>
        <w:t xml:space="preserve"> by audition.</w:t>
      </w:r>
    </w:p>
    <w:p w14:paraId="3E818112" w14:textId="2A3A646F" w:rsidR="00E0009F" w:rsidRDefault="00000000">
      <w:pPr>
        <w:pStyle w:val="ListBullet"/>
      </w:pPr>
      <w:r>
        <w:t>Member, National Society of Leadership and Success (2024–Present).</w:t>
      </w:r>
    </w:p>
    <w:p w14:paraId="0941548D" w14:textId="58EF82FD" w:rsidR="00E0009F" w:rsidRDefault="00000000">
      <w:pPr>
        <w:pStyle w:val="ListBullet"/>
      </w:pPr>
      <w:r>
        <w:t>Recipient of Florida Bright Futures Scholarship (FAS) and additional FSC scholarships (2022–Present).</w:t>
      </w:r>
    </w:p>
    <w:p w14:paraId="2A5563DD" w14:textId="77777777" w:rsidR="00E0009F" w:rsidRDefault="00000000">
      <w:r>
        <w:rPr>
          <w:b/>
          <w:sz w:val="24"/>
        </w:rPr>
        <w:t>SKILLS</w:t>
      </w:r>
    </w:p>
    <w:p w14:paraId="161C8E8A" w14:textId="77777777" w:rsidR="00312FDD" w:rsidRPr="00312FDD" w:rsidRDefault="00312FDD" w:rsidP="00312FDD">
      <w:pPr>
        <w:pStyle w:val="ListParagraph"/>
        <w:numPr>
          <w:ilvl w:val="0"/>
          <w:numId w:val="16"/>
        </w:numPr>
        <w:spacing w:after="160"/>
        <w:ind w:left="360"/>
        <w:rPr>
          <w:rFonts w:eastAsia="HarmonyOS Sans SC"/>
        </w:rPr>
      </w:pPr>
      <w:r w:rsidRPr="00312FDD">
        <w:rPr>
          <w:rFonts w:eastAsia="HarmonyOS Sans SC"/>
          <w:b/>
          <w:bCs/>
        </w:rPr>
        <w:t xml:space="preserve">Programming &amp; Tools: </w:t>
      </w:r>
      <w:r w:rsidRPr="00312FDD">
        <w:rPr>
          <w:rFonts w:eastAsia="HarmonyOS Sans SC"/>
        </w:rPr>
        <w:t xml:space="preserve">Python, Java, JavaScript, HTML, CSS, Arduino (C++), </w:t>
      </w:r>
      <w:proofErr w:type="spellStart"/>
      <w:r w:rsidRPr="00312FDD">
        <w:rPr>
          <w:rFonts w:eastAsia="HarmonyOS Sans SC"/>
        </w:rPr>
        <w:t>VSCode</w:t>
      </w:r>
      <w:proofErr w:type="spellEnd"/>
      <w:r w:rsidRPr="00312FDD">
        <w:rPr>
          <w:rFonts w:eastAsia="HarmonyOS Sans SC"/>
        </w:rPr>
        <w:t>, Microsoft Word, PowerPoint, Excel</w:t>
      </w:r>
    </w:p>
    <w:p w14:paraId="6094EE8A" w14:textId="77777777" w:rsidR="00312FDD" w:rsidRPr="00312FDD" w:rsidRDefault="00312FDD" w:rsidP="00312FDD">
      <w:pPr>
        <w:pStyle w:val="ListParagraph"/>
        <w:numPr>
          <w:ilvl w:val="0"/>
          <w:numId w:val="16"/>
        </w:numPr>
        <w:spacing w:after="160"/>
        <w:ind w:left="360"/>
        <w:rPr>
          <w:rFonts w:eastAsia="HarmonyOS Sans SC"/>
        </w:rPr>
      </w:pPr>
      <w:r w:rsidRPr="00312FDD">
        <w:rPr>
          <w:rFonts w:eastAsia="HarmonyOS Sans SC"/>
          <w:b/>
          <w:bCs/>
        </w:rPr>
        <w:t>Technical Interests:</w:t>
      </w:r>
      <w:r w:rsidRPr="00312FDD">
        <w:rPr>
          <w:rFonts w:eastAsia="HarmonyOS Sans SC"/>
        </w:rPr>
        <w:t xml:space="preserve"> Building, and troubleshooting computers and technical hardware; hands-on mechanical work with a passion for automotive systems; skilled in tool use, repair, and prototyping</w:t>
      </w:r>
    </w:p>
    <w:p w14:paraId="4C901CFE" w14:textId="77777777" w:rsidR="00312FDD" w:rsidRPr="00312FDD" w:rsidRDefault="00312FDD" w:rsidP="00312FDD">
      <w:pPr>
        <w:pStyle w:val="ListParagraph"/>
        <w:numPr>
          <w:ilvl w:val="0"/>
          <w:numId w:val="16"/>
        </w:numPr>
        <w:spacing w:after="160"/>
        <w:ind w:left="360"/>
        <w:rPr>
          <w:rFonts w:eastAsia="HarmonyOS Sans SC"/>
        </w:rPr>
      </w:pPr>
      <w:r w:rsidRPr="00312FDD">
        <w:rPr>
          <w:rFonts w:eastAsia="HarmonyOS Sans SC"/>
          <w:b/>
          <w:bCs/>
        </w:rPr>
        <w:t xml:space="preserve">Soft Skills: </w:t>
      </w:r>
      <w:r w:rsidRPr="00312FDD">
        <w:rPr>
          <w:rFonts w:eastAsia="HarmonyOS Sans SC"/>
        </w:rPr>
        <w:t>Quick learner, adaptable, resourceful, creative, detail-oriented, organized, and effective problem solver</w:t>
      </w:r>
    </w:p>
    <w:p w14:paraId="4FB51596" w14:textId="77777777" w:rsidR="00312FDD" w:rsidRPr="00312FDD" w:rsidRDefault="00312FDD" w:rsidP="00312FDD">
      <w:pPr>
        <w:pStyle w:val="ListParagraph"/>
        <w:numPr>
          <w:ilvl w:val="0"/>
          <w:numId w:val="16"/>
        </w:numPr>
        <w:spacing w:after="160"/>
        <w:ind w:left="360"/>
        <w:rPr>
          <w:rFonts w:eastAsia="HarmonyOS Sans SC"/>
        </w:rPr>
      </w:pPr>
      <w:r w:rsidRPr="00312FDD">
        <w:rPr>
          <w:rFonts w:eastAsia="HarmonyOS Sans SC"/>
          <w:b/>
          <w:bCs/>
        </w:rPr>
        <w:t>Communication:</w:t>
      </w:r>
      <w:r w:rsidRPr="00312FDD">
        <w:rPr>
          <w:rFonts w:eastAsia="HarmonyOS Sans SC"/>
        </w:rPr>
        <w:t xml:space="preserve"> String written and verbal communication skills; experienced in technical explanation and collaborative teamwork </w:t>
      </w:r>
    </w:p>
    <w:p w14:paraId="70DBFA1F" w14:textId="35804D27" w:rsidR="00E0009F" w:rsidRDefault="00E0009F" w:rsidP="00312FDD"/>
    <w:sectPr w:rsidR="00E000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armonyOS Sans SC">
    <w:altName w:val="Microsoft YaHei"/>
    <w:charset w:val="86"/>
    <w:family w:val="auto"/>
    <w:pitch w:val="variable"/>
    <w:sig w:usb0="00000003" w:usb1="080E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0A6E8B"/>
    <w:multiLevelType w:val="hybridMultilevel"/>
    <w:tmpl w:val="2D0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E73CC"/>
    <w:multiLevelType w:val="hybridMultilevel"/>
    <w:tmpl w:val="6266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F2DF4"/>
    <w:multiLevelType w:val="hybridMultilevel"/>
    <w:tmpl w:val="5268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7250C"/>
    <w:multiLevelType w:val="multilevel"/>
    <w:tmpl w:val="FA7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B7FD8"/>
    <w:multiLevelType w:val="hybridMultilevel"/>
    <w:tmpl w:val="EE00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800C1"/>
    <w:multiLevelType w:val="hybridMultilevel"/>
    <w:tmpl w:val="ECCE50E2"/>
    <w:lvl w:ilvl="0" w:tplc="6D142B1A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B56AD4"/>
    <w:multiLevelType w:val="hybridMultilevel"/>
    <w:tmpl w:val="1B24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9CDF7C">
      <w:numFmt w:val="bullet"/>
      <w:lvlText w:val="-"/>
      <w:lvlJc w:val="left"/>
      <w:pPr>
        <w:ind w:left="2160" w:hanging="360"/>
      </w:pPr>
      <w:rPr>
        <w:rFonts w:ascii="HarmonyOS Sans SC" w:eastAsia="HarmonyOS Sans SC" w:hAnsi="HarmonyOS Sans SC" w:cstheme="minorBidi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E2509"/>
    <w:multiLevelType w:val="multilevel"/>
    <w:tmpl w:val="F4F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542AC"/>
    <w:multiLevelType w:val="hybridMultilevel"/>
    <w:tmpl w:val="BC64D96E"/>
    <w:lvl w:ilvl="0" w:tplc="F0BC1DC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2914952">
    <w:abstractNumId w:val="8"/>
  </w:num>
  <w:num w:numId="2" w16cid:durableId="451827394">
    <w:abstractNumId w:val="6"/>
  </w:num>
  <w:num w:numId="3" w16cid:durableId="655457766">
    <w:abstractNumId w:val="5"/>
  </w:num>
  <w:num w:numId="4" w16cid:durableId="1267662848">
    <w:abstractNumId w:val="4"/>
  </w:num>
  <w:num w:numId="5" w16cid:durableId="49810448">
    <w:abstractNumId w:val="7"/>
  </w:num>
  <w:num w:numId="6" w16cid:durableId="1575049704">
    <w:abstractNumId w:val="3"/>
  </w:num>
  <w:num w:numId="7" w16cid:durableId="1684816594">
    <w:abstractNumId w:val="2"/>
  </w:num>
  <w:num w:numId="8" w16cid:durableId="1122841696">
    <w:abstractNumId w:val="1"/>
  </w:num>
  <w:num w:numId="9" w16cid:durableId="583223830">
    <w:abstractNumId w:val="0"/>
  </w:num>
  <w:num w:numId="10" w16cid:durableId="1352224970">
    <w:abstractNumId w:val="16"/>
  </w:num>
  <w:num w:numId="11" w16cid:durableId="731660185">
    <w:abstractNumId w:val="9"/>
  </w:num>
  <w:num w:numId="12" w16cid:durableId="1421368727">
    <w:abstractNumId w:val="14"/>
  </w:num>
  <w:num w:numId="13" w16cid:durableId="1421411885">
    <w:abstractNumId w:val="10"/>
  </w:num>
  <w:num w:numId="14" w16cid:durableId="737632880">
    <w:abstractNumId w:val="12"/>
  </w:num>
  <w:num w:numId="15" w16cid:durableId="1654526009">
    <w:abstractNumId w:val="11"/>
  </w:num>
  <w:num w:numId="16" w16cid:durableId="616956562">
    <w:abstractNumId w:val="15"/>
  </w:num>
  <w:num w:numId="17" w16cid:durableId="424765742">
    <w:abstractNumId w:val="13"/>
  </w:num>
  <w:num w:numId="18" w16cid:durableId="12589050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15C"/>
    <w:rsid w:val="000159E7"/>
    <w:rsid w:val="00034616"/>
    <w:rsid w:val="00054AC5"/>
    <w:rsid w:val="0006063C"/>
    <w:rsid w:val="0009621C"/>
    <w:rsid w:val="0015074B"/>
    <w:rsid w:val="0015584E"/>
    <w:rsid w:val="0029639D"/>
    <w:rsid w:val="00312FDD"/>
    <w:rsid w:val="00326F90"/>
    <w:rsid w:val="00404660"/>
    <w:rsid w:val="00413223"/>
    <w:rsid w:val="00436805"/>
    <w:rsid w:val="00810406"/>
    <w:rsid w:val="009274BC"/>
    <w:rsid w:val="00975E88"/>
    <w:rsid w:val="00AA1D8D"/>
    <w:rsid w:val="00AE1177"/>
    <w:rsid w:val="00B47730"/>
    <w:rsid w:val="00BE466F"/>
    <w:rsid w:val="00BF1CBC"/>
    <w:rsid w:val="00CB0664"/>
    <w:rsid w:val="00D01D62"/>
    <w:rsid w:val="00DF4456"/>
    <w:rsid w:val="00E000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362A1"/>
  <w14:defaultImageDpi w14:val="300"/>
  <w15:docId w15:val="{2368FFDD-5910-407A-A298-66682AEC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 Lewis</cp:lastModifiedBy>
  <cp:revision>10</cp:revision>
  <dcterms:created xsi:type="dcterms:W3CDTF">2013-12-23T23:15:00Z</dcterms:created>
  <dcterms:modified xsi:type="dcterms:W3CDTF">2025-05-26T17:45:00Z</dcterms:modified>
  <cp:category/>
</cp:coreProperties>
</file>